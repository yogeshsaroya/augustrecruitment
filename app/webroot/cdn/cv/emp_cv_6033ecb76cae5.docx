
<file path=word/commentsExtended.xml><?xml version="1.0" encoding="utf-8"?>
<w15:commentsEx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commentEx w15:paraId="100DBDDA" w15:done="0"/>
  <w15:commentEx w15:paraId="5C7108C5" w15:done="0"/>
  <w15:commentEx w15:paraId="776A52F1" w15:done="0"/>
  <w15:commentEx w15:paraId="2460B51F" w15:done="0"/>
  <w15:commentEx w15:paraId="2D1124C1" w15:done="0"/>
  <w15:commentEx w15:paraId="6920A143" w15:done="0"/>
  <w15:commentEx w15:paraId="23D775A3" w15:done="0"/>
  <w15:commentEx w15:paraId="1BC8B014" w15:done="0"/>
  <w15:commentEx w15:paraId="129998DB" w15:done="0"/>
  <w15:commentEx w15:paraId="2989D311" w15:done="0"/>
  <w15:commentEx w15:paraId="2772EDEC" w15:done="0"/>
  <w15:commentEx w15:paraId="7F1E39CB" w15:done="0"/>
  <w15:commentEx w15:paraId="459C1064" w15:done="0"/>
  <w15:commentEx w15:paraId="0F2D98AF" w15:done="0"/>
  <w15:commentEx w15:paraId="63472892" w15:done="0"/>
</w15:commentsEx>
</file>

<file path=word/fontTable.xml><?xml version="1.0" encoding="utf-8"?>
<w:fonts xmlns:r="http://schemas.openxmlformats.org/officeDocument/2006/relationships" xmlns:w="http://schemas.openxmlformats.org/wordprocessingml/2006/main">
  <w:font w:name="Trebuchet MS">
    <w:panose1 w:val="020B0603020202020204"/>
    <w:charset w:val="00"/>
    <w:family w:val="swiss"/>
    <w:pitch w:val="variable"/>
    <w:sig w:usb0="00000287" w:usb1="00000003" w:usb2="00000000" w:usb3="00000000" w:csb0="000000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31" type="#_x0000_t75" style="width:12.25pt;height:12.25pt" o:bullet="t">
        <v:imagedata r:id="rId1" o:title="bullet"/>
      </v:shape>
    </w:pict>
  </w:numPicBullet>
  <w:numPicBullet w:numPicBulletId="1">
    <w:pict>
      <v:shape id="_x0000_i1032" type="#_x0000_t75" style="width:12.25pt;height:12.25pt" o:bullet="t">
        <v:imagedata r:id="rId2" o:title="bullet"/>
      </v:shape>
    </w:pict>
  </w:numPicBullet>
  <w:numPicBullet w:numPicBulletId="2">
    <w:pict>
      <v:shape id="_x0000_i1033" type="#_x0000_t75" style="width:7.45pt;height:7.45pt" o:bullet="t">
        <v:imagedata r:id="rId3" o:title="bullet-grey"/>
      </v:shape>
    </w:pict>
  </w:numPicBullet>
  <w:numPicBullet w:numPicBulletId="3">
    <w:pict>
      <v:shape id="_x0000_i1034" type="#_x0000_t75" alt="bullet_grey_circ" style="width:8.85pt;height:8.85pt;visibility:visible;mso-wrap-style:square" o:bullet="t">
        <v:imagedata r:id="rId4" o:title="bullet_grey_circ"/>
      </v:shape>
    </w:pict>
  </w:numPicBullet>
  <w:numPicBullet w:numPicBulletId="4">
    <w:pict>
      <v:shape id="_x0000_i1035" type="#_x0000_t75" style="width:8.85pt;height:8.15pt" o:bullet="t">
        <v:imagedata r:id="rId5" o:title="bullet"/>
      </v:shape>
    </w:pict>
  </w:numPicBullet>
  <w:abstractNum w:abstractNumId="0">
    <w:nsid w:val="0000000C"/>
    <w:multiLevelType w:val="multilevel"/>
    <w:tmpl w:val="0000000C"/>
    <w:name w:val="WW8Num1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rebuchet MS" w:hAnsi="Trebuchet MS" w:cs="Calibri"/>
        <w:color w:val="000000"/>
        <w:position w:val="0"/>
        <w:sz w:val="24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</w:abstractNum>
  <w:abstractNum w:abstractNumId="1">
    <w:nsid w:val="0000000D"/>
    <w:multiLevelType w:val="multilevel"/>
    <w:tmpl w:val="0000000D"/>
    <w:name w:val="WW8Num13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1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rebuchet MS" w:hAnsi="Trebuchet MS" w:cs="Calibri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</w:abstractNum>
  <w:abstractNum w:abstractNumId="2">
    <w:nsid w:val="0000000E"/>
    <w:multiLevelType w:val="multilevel"/>
    <w:tmpl w:val="0000000E"/>
    <w:name w:val="WW8Num14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rebuchet MS" w:hAnsi="Trebuchet MS" w:cs="Calibri"/>
        <w:color w:val="000000"/>
        <w:position w:val="0"/>
        <w:sz w:val="24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</w:abstractNum>
  <w:abstractNum w:abstractNumId="3">
    <w:nsid w:val="0000000F"/>
    <w:multiLevelType w:val="multilevel"/>
    <w:tmpl w:val="0000000F"/>
    <w:name w:val="WW8Num15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rebuchet MS" w:hAnsi="Trebuchet MS" w:cs="Calibri"/>
        <w:color w:val="000000"/>
        <w:position w:val="0"/>
        <w:sz w:val="24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</w:abstractNum>
  <w:abstractNum w:abstractNumId="4">
    <w:nsid w:val="00000013"/>
    <w:multiLevelType w:val="multilevel"/>
    <w:tmpl w:val="00000013"/>
    <w:name w:val="WW8Num19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1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rebuchet MS" w:hAnsi="Trebuchet MS" w:cs="Trebuchet MS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</w:abstractNum>
  <w:abstractNum w:abstractNumId="5">
    <w:nsid w:val="00000015"/>
    <w:multiLevelType w:val="hybridMultilevel"/>
    <w:tmpl w:val="D98666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16"/>
    <w:multiLevelType w:val="multilevel"/>
    <w:tmpl w:val="00000016"/>
    <w:name w:val="WW8Num2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rebuchet MS" w:hAnsi="Trebuchet MS" w:cs="Calibri"/>
        <w:color w:val="000000"/>
        <w:position w:val="0"/>
        <w:sz w:val="24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</w:abstractNum>
  <w:abstractNum w:abstractNumId="7">
    <w:nsid w:val="00000017"/>
    <w:multiLevelType w:val="multilevel"/>
    <w:tmpl w:val="00000017"/>
    <w:name w:val="WW8Num23"/>
    <w:lvl w:ilvl="0">
      <w:numFmt w:val="bullet"/>
      <w:lvlText w:val="➢"/>
      <w:lvlJc w:val="left"/>
      <w:pPr>
        <w:tabs>
          <w:tab w:val="num" w:pos="0"/>
        </w:tabs>
        <w:ind w:left="0" w:firstLine="0"/>
      </w:pPr>
      <w:rPr>
        <w:rFonts w:ascii="Trebuchet MS" w:hAnsi="Trebuchet MS" w:cs="Wingdings" w:hint="default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ourier New" w:hint="default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ourier New" w:hint="default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ourier New" w:hint="default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ourier New" w:hint="default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ourier New" w:hint="default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ourier New" w:hint="default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ourier New" w:hint="default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ourier New" w:hint="default"/>
      </w:rPr>
    </w:lvl>
  </w:abstractNum>
  <w:abstractNum w:abstractNumId="8">
    <w:nsid w:val="00000018"/>
    <w:multiLevelType w:val="multilevel"/>
    <w:tmpl w:val="00000018"/>
    <w:name w:val="WW8Num24"/>
    <w:lvl w:ilvl="0">
      <w:numFmt w:val="bullet"/>
      <w:lvlText w:val="➢"/>
      <w:lvlJc w:val="left"/>
      <w:pPr>
        <w:tabs>
          <w:tab w:val="num" w:pos="0"/>
        </w:tabs>
        <w:ind w:left="0" w:firstLine="0"/>
      </w:pPr>
      <w:rPr>
        <w:rFonts w:ascii="Trebuchet MS" w:hAnsi="Trebuchet MS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</w:abstractNum>
  <w:abstractNum w:abstractNumId="9">
    <w:nsid w:val="0000001C"/>
    <w:multiLevelType w:val="multilevel"/>
    <w:tmpl w:val="0000001C"/>
    <w:name w:val="WW8Num28"/>
    <w:lvl w:ilvl="0">
      <w:numFmt w:val="bullet"/>
      <w:lvlText w:val="➢"/>
      <w:lvlJc w:val="left"/>
      <w:pPr>
        <w:tabs>
          <w:tab w:val="num" w:pos="0"/>
        </w:tabs>
        <w:ind w:left="0" w:firstLine="0"/>
      </w:pPr>
      <w:rPr>
        <w:rFonts w:ascii="Trebuchet MS" w:hAnsi="Trebuchet MS" w:cs="Trebuchet MS"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</w:abstractNum>
  <w:abstractNum w:abstractNumId="10">
    <w:nsid w:val="0000001F"/>
    <w:multiLevelType w:val="multilevel"/>
    <w:tmpl w:val="0000001F"/>
    <w:name w:val="WW8Num31"/>
    <w:lvl w:ilvl="0">
      <w:numFmt w:val="bullet"/>
      <w:lvlText w:val="➢"/>
      <w:lvlJc w:val="left"/>
      <w:pPr>
        <w:tabs>
          <w:tab w:val="num" w:pos="0"/>
        </w:tabs>
        <w:ind w:left="0" w:firstLine="0"/>
      </w:pPr>
      <w:rPr>
        <w:rFonts w:ascii="Trebuchet MS" w:hAnsi="Trebuchet MS" w:cs="Trebuchet MS"/>
        <w:color w:val="000000"/>
        <w:position w:val="0"/>
        <w:sz w:val="24"/>
        <w:vertAlign w:val="baseline"/>
      </w:rPr>
    </w:lvl>
    <w:lvl w:ilvl="1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</w:abstractNum>
  <w:abstractNum w:abstractNumId="11">
    <w:nsid w:val="00000024"/>
    <w:multiLevelType w:val="multilevel"/>
    <w:tmpl w:val="00000024"/>
    <w:name w:val="WW8Num36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1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rebuchet MS" w:hAnsi="Trebuchet MS" w:cs="Trebuchet MS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</w:abstractNum>
  <w:abstractNum w:abstractNumId="12">
    <w:nsid w:val="00000025"/>
    <w:multiLevelType w:val="multilevel"/>
    <w:tmpl w:val="00000025"/>
    <w:name w:val="WW8Num37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1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rebuchet MS" w:hAnsi="Trebuchet MS" w:cs="Calibri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</w:abstractNum>
  <w:abstractNum w:abstractNumId="13">
    <w:nsid w:val="00000028"/>
    <w:multiLevelType w:val="multilevel"/>
    <w:tmpl w:val="00000028"/>
    <w:name w:val="WW8Num40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/>
        <w:position w:val="0"/>
        <w:sz w:val="24"/>
        <w:vertAlign w:val="baseline"/>
      </w:rPr>
    </w:lvl>
    <w:lvl w:ilvl="1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rebuchet MS" w:hAnsi="Trebuchet MS" w:cs="Trebuchet MS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/>
        <w:position w:val="0"/>
        <w:sz w:val="24"/>
        <w:vertAlign w:val="baseline"/>
      </w:rPr>
    </w:lvl>
  </w:abstractNum>
  <w:abstractNum w:abstractNumId="14">
    <w:nsid w:val="0000002A"/>
    <w:multiLevelType w:val="multilevel"/>
    <w:tmpl w:val="0000002A"/>
    <w:name w:val="WW8Num42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rebuchet MS" w:hAnsi="Trebuchet MS" w:cs="Calibri"/>
        <w:color w:val="000000"/>
        <w:position w:val="0"/>
        <w:sz w:val="24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</w:abstractNum>
  <w:abstractNum w:abstractNumId="15">
    <w:nsid w:val="0000002B"/>
    <w:multiLevelType w:val="multilevel"/>
    <w:tmpl w:val="0000002B"/>
    <w:name w:val="WW8Num43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rebuchet MS" w:hAnsi="Trebuchet MS" w:cs="Calibri"/>
        <w:color w:val="000000"/>
        <w:position w:val="0"/>
        <w:sz w:val="24"/>
        <w:vertAlign w:val="baseline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Trebuchet MS"/>
        <w:color w:val="000000"/>
        <w:position w:val="0"/>
        <w:sz w:val="24"/>
        <w:vertAlign w:val="baseline"/>
      </w:rPr>
    </w:lvl>
  </w:abstractNum>
  <w:abstractNum w:abstractNumId="16">
    <w:nsid w:val="0000002C"/>
    <w:multiLevelType w:val="multilevel"/>
    <w:tmpl w:val="0000002C"/>
    <w:name w:val="WW8Num44"/>
    <w:lvl w:ilvl="0"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Trebuchet MS" w:hAnsi="Trebuchet MS" w:hint="default"/>
      </w:rPr>
    </w:lvl>
    <w:lvl w:ilvl="1">
      <w:start w:val="1"/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Calibri" w:hAnsi="Calibri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/>
      </w:rPr>
    </w:lvl>
  </w:abstractNum>
  <w:abstractNum w:abstractNumId="17">
    <w:nsid w:val="0000002D"/>
    <w:multiLevelType w:val="multilevel"/>
    <w:tmpl w:val="0000002D"/>
    <w:name w:val="WW8Num45"/>
    <w:lvl w:ilvl="0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1">
      <w:numFmt w:val="bullet"/>
      <w:lvlText w:val="-"/>
      <w:lvlJc w:val="left"/>
      <w:pPr>
        <w:tabs>
          <w:tab w:val="num" w:pos="0"/>
        </w:tabs>
        <w:ind w:left="0" w:firstLine="0"/>
      </w:pPr>
      <w:rPr>
        <w:rFonts w:ascii="Trebuchet MS" w:hAnsi="Trebuchet MS" w:cs="Trebuchet MS"/>
        <w:color w:val="000000"/>
        <w:position w:val="0"/>
        <w:sz w:val="24"/>
        <w:vertAlign w:val="baseline"/>
      </w:rPr>
    </w:lvl>
    <w:lvl w:ilvl="2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3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4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5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6">
      <w:start w:val="1"/>
      <w:numFmt w:val="bullet"/>
      <w:lvlText w:val="•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7">
      <w:start w:val="1"/>
      <w:numFmt w:val="bullet"/>
      <w:lvlText w:val="o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  <w:lvl w:ilvl="8">
      <w:start w:val="1"/>
      <w:numFmt w:val="bullet"/>
      <w:lvlText w:val="▪"/>
      <w:lvlJc w:val="left"/>
      <w:pPr>
        <w:tabs>
          <w:tab w:val="num" w:pos="0"/>
        </w:tabs>
        <w:ind w:left="0" w:firstLine="0"/>
      </w:pPr>
      <w:rPr>
        <w:rFonts w:ascii="Calibri" w:hAnsi="Calibri" w:cs="Calibri"/>
        <w:color w:val="000000"/>
        <w:position w:val="0"/>
        <w:sz w:val="24"/>
        <w:vertAlign w:val="baseline"/>
      </w:rPr>
    </w:lvl>
  </w:abstractNum>
  <w:abstractNum w:abstractNumId="18">
    <w:nsid w:val="000912C1"/>
    <w:multiLevelType w:val="hybridMultilevel"/>
    <w:tmpl w:val="09962548"/>
    <w:lvl w:ilvl="0" w:tplc="04090017">
      <w:start w:val="1"/>
      <w:numFmt w:val="lowerLetter"/>
      <w:lvlText w:val="%1)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00282648"/>
    <w:multiLevelType w:val="hybridMultilevel"/>
    <w:tmpl w:val="BFB65D4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027E4A27"/>
    <w:multiLevelType w:val="hybridMultilevel"/>
    <w:tmpl w:val="FDCAD8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03563642"/>
    <w:multiLevelType w:val="hybridMultilevel"/>
    <w:tmpl w:val="5F50EDCA"/>
    <w:lvl w:ilvl="0" w:tplc="A7D898C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2">
    <w:nsid w:val="07545680"/>
    <w:multiLevelType w:val="hybridMultilevel"/>
    <w:tmpl w:val="C4BE544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>
    <w:nsid w:val="0CC772BC"/>
    <w:multiLevelType w:val="hybridMultilevel"/>
    <w:tmpl w:val="9C8E8EA6"/>
    <w:lvl w:ilvl="0" w:tplc="A7D898C4">
      <w:start w:val="1"/>
      <w:numFmt w:val="bullet"/>
      <w:lvlText w:val=""/>
      <w:lvlPicBulletId w:val="2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>
    <w:nsid w:val="1098512F"/>
    <w:multiLevelType w:val="hybridMultilevel"/>
    <w:tmpl w:val="2E6EAB8E"/>
    <w:lvl w:ilvl="0" w:tplc="4ABC90B4">
      <w:start w:val="7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C82CE5DE">
      <w:start w:val="200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125497C2">
      <w:start w:val="2004"/>
      <w:numFmt w:val="bullet"/>
      <w:lvlText w:val="-"/>
      <w:lvlJc w:val="left"/>
      <w:pPr>
        <w:tabs>
          <w:tab w:val="num" w:pos="2160"/>
        </w:tabs>
        <w:ind w:left="2160" w:hanging="360"/>
      </w:pPr>
      <w:rPr>
        <w:rFonts w:ascii="Verdana" w:eastAsia="Times New Roman" w:hAnsi="Verdana" w:cs="Times New Roman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5">
    <w:nsid w:val="15A336AA"/>
    <w:multiLevelType w:val="hybridMultilevel"/>
    <w:tmpl w:val="9266DAF8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18AE03DA"/>
    <w:multiLevelType w:val="hybridMultilevel"/>
    <w:tmpl w:val="E70EA31E"/>
    <w:lvl w:ilvl="0" w:tplc="FFFFFFFF">
      <w:numFmt w:val="bullet"/>
      <w:lvlText w:val=""/>
      <w:lvlJc w:val="left"/>
      <w:pPr>
        <w:tabs>
          <w:tab w:val="num" w:pos="240"/>
        </w:tabs>
        <w:ind w:left="240" w:hanging="360"/>
      </w:pPr>
      <w:rPr>
        <w:rFonts w:ascii="Wingdings" w:hAnsi="Wingdings" w:hint="default"/>
        <w:color w:val="000000"/>
      </w:rPr>
    </w:lvl>
    <w:lvl w:ilvl="1" w:tplc="5A5CD12E">
      <w:numFmt w:val="bullet"/>
      <w:lvlText w:val="-"/>
      <w:lvlJc w:val="left"/>
      <w:pPr>
        <w:tabs>
          <w:tab w:val="num" w:pos="1800"/>
        </w:tabs>
        <w:ind w:left="1800" w:hanging="840"/>
      </w:pPr>
      <w:rPr>
        <w:rFonts w:ascii="Times New Roman" w:eastAsia="Times New Roman" w:hAnsi="Times New Roman" w:cs="Times New Roman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040"/>
        </w:tabs>
        <w:ind w:left="204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760"/>
        </w:tabs>
        <w:ind w:left="276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480"/>
        </w:tabs>
        <w:ind w:left="348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200"/>
        </w:tabs>
        <w:ind w:left="420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4920"/>
        </w:tabs>
        <w:ind w:left="492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640"/>
        </w:tabs>
        <w:ind w:left="564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360"/>
        </w:tabs>
        <w:ind w:left="6360" w:hanging="360"/>
      </w:pPr>
      <w:rPr>
        <w:rFonts w:ascii="Wingdings" w:hAnsi="Wingdings" w:hint="default"/>
      </w:rPr>
    </w:lvl>
  </w:abstractNum>
  <w:abstractNum w:abstractNumId="27">
    <w:nsid w:val="1CAA6D2B"/>
    <w:multiLevelType w:val="hybridMultilevel"/>
    <w:tmpl w:val="AE9E8ACA"/>
    <w:lvl w:ilvl="0" w:tplc="17741EDC">
      <w:start w:val="1"/>
      <w:numFmt w:val="bullet"/>
      <w:lvlText w:val=""/>
      <w:lvlPicBulletId w:val="0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>
    <w:nsid w:val="1D976AE9"/>
    <w:multiLevelType w:val="hybridMultilevel"/>
    <w:tmpl w:val="592C829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9">
    <w:nsid w:val="1F6A58C6"/>
    <w:multiLevelType w:val="multilevel"/>
    <w:tmpl w:val="1F6A58C6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2160230B"/>
    <w:multiLevelType w:val="hybridMultilevel"/>
    <w:tmpl w:val="39A490D0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222A5D15"/>
    <w:multiLevelType w:val="hybridMultilevel"/>
    <w:tmpl w:val="53741E54"/>
    <w:lvl w:ilvl="0" w:tplc="17741EDC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29BC5D31"/>
    <w:multiLevelType w:val="hybridMultilevel"/>
    <w:tmpl w:val="EAD4610A"/>
    <w:lvl w:ilvl="0" w:tplc="4ABC90B4">
      <w:start w:val="7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3">
    <w:nsid w:val="331903F3"/>
    <w:multiLevelType w:val="hybridMultilevel"/>
    <w:tmpl w:val="76F64824"/>
    <w:lvl w:ilvl="0" w:tplc="4ABC90B4">
      <w:start w:val="7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4">
    <w:nsid w:val="37E3488C"/>
    <w:multiLevelType w:val="hybridMultilevel"/>
    <w:tmpl w:val="C2F0F4B4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5">
    <w:nsid w:val="3B4A46A4"/>
    <w:multiLevelType w:val="hybridMultilevel"/>
    <w:tmpl w:val="83FA88E6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46086165"/>
    <w:multiLevelType w:val="hybridMultilevel"/>
    <w:tmpl w:val="55C6F7D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4E78169F"/>
    <w:multiLevelType w:val="multilevel"/>
    <w:tmpl w:val="4E78169F"/>
    <w:lvl w:ilvl="0">
      <w:start w:val="1"/>
      <w:numFmt w:val="bullet"/>
      <w:lvlText w:val=""/>
      <w:lvlJc w:val="left"/>
      <w:pPr>
        <w:ind w:left="162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23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306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78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5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522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94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6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380" w:hanging="360"/>
      </w:pPr>
      <w:rPr>
        <w:rFonts w:ascii="Wingdings" w:hAnsi="Wingdings" w:hint="default"/>
      </w:rPr>
    </w:lvl>
  </w:abstractNum>
  <w:abstractNum w:abstractNumId="38">
    <w:nsid w:val="4F9D0CFB"/>
    <w:multiLevelType w:val="hybridMultilevel"/>
    <w:tmpl w:val="F17CBA64"/>
    <w:lvl w:ilvl="0" w:tplc="D9BA34EE">
      <w:start w:val="1"/>
      <w:numFmt w:val="bullet"/>
      <w:lvlText w:val="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9">
    <w:nsid w:val="52F66BD2"/>
    <w:multiLevelType w:val="hybridMultilevel"/>
    <w:tmpl w:val="6CE8A22E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5C946299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41">
    <w:nsid w:val="5C94629B"/>
    <w:multiLevelType w:val="singleLevel"/>
    <w:tmpl w:val="00000000"/>
    <w:lvl w:ilvl="0">
      <w:numFmt w:val="bullet"/>
      <w:lvlText w:val=""/>
      <w:lvlJc w:val="left"/>
      <w:pPr>
        <w:tabs>
          <w:tab w:val="num" w:pos="3054"/>
        </w:tabs>
        <w:ind w:left="3054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42">
    <w:nsid w:val="5C9462A0"/>
    <w:multiLevelType w:val="singleLevel"/>
    <w:tmpl w:val="00000000"/>
    <w:lvl w:ilvl="0">
      <w:numFmt w:val="bullet"/>
      <w:lvlText w:val=""/>
      <w:lvlJc w:val="left"/>
      <w:pPr>
        <w:tabs>
          <w:tab w:val="num" w:pos="360"/>
        </w:tabs>
        <w:ind w:left="360" w:hanging="360"/>
      </w:pPr>
      <w:rPr>
        <w:rFonts w:ascii="Wingdings" w:eastAsia="Wingdings" w:hAnsi="Wingdings" w:hint="default"/>
        <w:b w:val="0"/>
        <w:color w:val="000000"/>
        <w:w w:val="100"/>
        <w:sz w:val="22"/>
      </w:rPr>
    </w:lvl>
  </w:abstractNum>
  <w:abstractNum w:abstractNumId="43">
    <w:nsid w:val="63946795"/>
    <w:multiLevelType w:val="hybridMultilevel"/>
    <w:tmpl w:val="001C6A4E"/>
    <w:lvl w:ilvl="0" w:tplc="4ABC90B4">
      <w:start w:val="7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44">
    <w:nsid w:val="655702DD"/>
    <w:multiLevelType w:val="hybridMultilevel"/>
    <w:tmpl w:val="F918B7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5">
    <w:nsid w:val="664F2790"/>
    <w:multiLevelType w:val="hybridMultilevel"/>
    <w:tmpl w:val="F1B44E02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6">
    <w:nsid w:val="694D0113"/>
    <w:multiLevelType w:val="hybridMultilevel"/>
    <w:tmpl w:val="B5E2322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7">
    <w:nsid w:val="6CB770BB"/>
    <w:multiLevelType w:val="hybridMultilevel"/>
    <w:tmpl w:val="EC4A8B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8">
    <w:nsid w:val="6D8C6FBC"/>
    <w:multiLevelType w:val="hybridMultilevel"/>
    <w:tmpl w:val="BB90014A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9">
    <w:nsid w:val="6E836991"/>
    <w:multiLevelType w:val="hybridMultilevel"/>
    <w:tmpl w:val="B41ADE5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0">
    <w:nsid w:val="72586B58"/>
    <w:multiLevelType w:val="hybridMultilevel"/>
    <w:tmpl w:val="475AC186"/>
    <w:lvl w:ilvl="0" w:tplc="5C8E3748">
      <w:start w:val="7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B352FABC"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  <w:b w:val="0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1">
    <w:nsid w:val="73264E77"/>
    <w:multiLevelType w:val="hybridMultilevel"/>
    <w:tmpl w:val="CC3EFA54"/>
    <w:lvl w:ilvl="0" w:tplc="0409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2">
    <w:nsid w:val="73D221A1"/>
    <w:multiLevelType w:val="hybridMultilevel"/>
    <w:tmpl w:val="BC2C7AB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3">
    <w:nsid w:val="7A4E5458"/>
    <w:multiLevelType w:val="hybridMultilevel"/>
    <w:tmpl w:val="8D406724"/>
    <w:lvl w:ilvl="0" w:tplc="4ABC90B4">
      <w:start w:val="7"/>
      <w:numFmt w:val="bullet"/>
      <w:lvlText w:val="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  <w:lvl w:ilvl="1" w:tplc="125497C2">
      <w:start w:val="2004"/>
      <w:numFmt w:val="bullet"/>
      <w:lvlText w:val="-"/>
      <w:lvlJc w:val="left"/>
      <w:pPr>
        <w:tabs>
          <w:tab w:val="num" w:pos="1440"/>
        </w:tabs>
        <w:ind w:left="1440" w:hanging="360"/>
      </w:pPr>
      <w:rPr>
        <w:rFonts w:ascii="Verdana" w:eastAsia="Times New Roman" w:hAnsi="Verdana" w:cs="Times New Roman" w:hint="default"/>
      </w:rPr>
    </w:lvl>
    <w:lvl w:ilvl="2" w:tplc="40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54">
    <w:nsid w:val="7A560BD3"/>
    <w:multiLevelType w:val="hybridMultilevel"/>
    <w:tmpl w:val="A2C4CC08"/>
    <w:lvl w:ilvl="0" w:tplc="F1D0603A">
      <w:start w:val="1"/>
      <w:numFmt w:val="bullet"/>
      <w:lvlText w:val=""/>
      <w:lvlPicBulletId w:val="4"/>
      <w:lvlJc w:val="left"/>
      <w:pPr>
        <w:tabs>
          <w:tab w:val="num" w:pos="378"/>
        </w:tabs>
        <w:ind w:left="378" w:hanging="360"/>
      </w:pPr>
      <w:rPr>
        <w:rFonts w:ascii="Symbol" w:hAnsi="Symbol" w:hint="default"/>
        <w:color w:val="auto"/>
      </w:rPr>
    </w:lvl>
    <w:lvl w:ilvl="1" w:tplc="0BC02FA8" w:tentative="1">
      <w:start w:val="1"/>
      <w:numFmt w:val="bullet"/>
      <w:lvlText w:val=""/>
      <w:lvlJc w:val="left"/>
      <w:pPr>
        <w:tabs>
          <w:tab w:val="num" w:pos="1098"/>
        </w:tabs>
        <w:ind w:left="1098" w:hanging="360"/>
      </w:pPr>
      <w:rPr>
        <w:rFonts w:ascii="Symbol" w:hAnsi="Symbol" w:hint="default"/>
      </w:rPr>
    </w:lvl>
    <w:lvl w:ilvl="2" w:tplc="91F8624A" w:tentative="1">
      <w:start w:val="1"/>
      <w:numFmt w:val="bullet"/>
      <w:lvlText w:val=""/>
      <w:lvlJc w:val="left"/>
      <w:pPr>
        <w:tabs>
          <w:tab w:val="num" w:pos="1818"/>
        </w:tabs>
        <w:ind w:left="1818" w:hanging="360"/>
      </w:pPr>
      <w:rPr>
        <w:rFonts w:ascii="Symbol" w:hAnsi="Symbol" w:hint="default"/>
      </w:rPr>
    </w:lvl>
    <w:lvl w:ilvl="3" w:tplc="45229F0A" w:tentative="1">
      <w:start w:val="1"/>
      <w:numFmt w:val="bullet"/>
      <w:lvlText w:val=""/>
      <w:lvlJc w:val="left"/>
      <w:pPr>
        <w:tabs>
          <w:tab w:val="num" w:pos="2538"/>
        </w:tabs>
        <w:ind w:left="2538" w:hanging="360"/>
      </w:pPr>
      <w:rPr>
        <w:rFonts w:ascii="Symbol" w:hAnsi="Symbol" w:hint="default"/>
      </w:rPr>
    </w:lvl>
    <w:lvl w:ilvl="4" w:tplc="D5C6A460" w:tentative="1">
      <w:start w:val="1"/>
      <w:numFmt w:val="bullet"/>
      <w:lvlText w:val=""/>
      <w:lvlJc w:val="left"/>
      <w:pPr>
        <w:tabs>
          <w:tab w:val="num" w:pos="3258"/>
        </w:tabs>
        <w:ind w:left="3258" w:hanging="360"/>
      </w:pPr>
      <w:rPr>
        <w:rFonts w:ascii="Symbol" w:hAnsi="Symbol" w:hint="default"/>
      </w:rPr>
    </w:lvl>
    <w:lvl w:ilvl="5" w:tplc="904E77C6" w:tentative="1">
      <w:start w:val="1"/>
      <w:numFmt w:val="bullet"/>
      <w:lvlText w:val=""/>
      <w:lvlJc w:val="left"/>
      <w:pPr>
        <w:tabs>
          <w:tab w:val="num" w:pos="3978"/>
        </w:tabs>
        <w:ind w:left="3978" w:hanging="360"/>
      </w:pPr>
      <w:rPr>
        <w:rFonts w:ascii="Symbol" w:hAnsi="Symbol" w:hint="default"/>
      </w:rPr>
    </w:lvl>
    <w:lvl w:ilvl="6" w:tplc="83B8A736" w:tentative="1">
      <w:start w:val="1"/>
      <w:numFmt w:val="bullet"/>
      <w:lvlText w:val=""/>
      <w:lvlJc w:val="left"/>
      <w:pPr>
        <w:tabs>
          <w:tab w:val="num" w:pos="4698"/>
        </w:tabs>
        <w:ind w:left="4698" w:hanging="360"/>
      </w:pPr>
      <w:rPr>
        <w:rFonts w:ascii="Symbol" w:hAnsi="Symbol" w:hint="default"/>
      </w:rPr>
    </w:lvl>
    <w:lvl w:ilvl="7" w:tplc="3458796C" w:tentative="1">
      <w:start w:val="1"/>
      <w:numFmt w:val="bullet"/>
      <w:lvlText w:val=""/>
      <w:lvlJc w:val="left"/>
      <w:pPr>
        <w:tabs>
          <w:tab w:val="num" w:pos="5418"/>
        </w:tabs>
        <w:ind w:left="5418" w:hanging="360"/>
      </w:pPr>
      <w:rPr>
        <w:rFonts w:ascii="Symbol" w:hAnsi="Symbol" w:hint="default"/>
      </w:rPr>
    </w:lvl>
    <w:lvl w:ilvl="8" w:tplc="93FA485C" w:tentative="1">
      <w:start w:val="1"/>
      <w:numFmt w:val="bullet"/>
      <w:lvlText w:val=""/>
      <w:lvlJc w:val="left"/>
      <w:pPr>
        <w:tabs>
          <w:tab w:val="num" w:pos="6138"/>
        </w:tabs>
        <w:ind w:left="6138" w:hanging="360"/>
      </w:pPr>
      <w:rPr>
        <w:rFonts w:ascii="Symbol" w:hAnsi="Symbol" w:hint="default"/>
      </w:rPr>
    </w:lvl>
  </w:abstractNum>
  <w:abstractNum w:abstractNumId="55">
    <w:nsid w:val="7AD47827"/>
    <w:multiLevelType w:val="hybridMultilevel"/>
    <w:tmpl w:val="D2049B56"/>
    <w:lvl w:ilvl="0" w:tplc="40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56">
    <w:nsid w:val="7DA0414F"/>
    <w:multiLevelType w:val="hybridMultilevel"/>
    <w:tmpl w:val="B1C8B8F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27"/>
  </w:num>
  <w:num w:numId="2">
    <w:abstractNumId w:val="37"/>
  </w:num>
  <w:num w:numId="3">
    <w:abstractNumId w:val="29"/>
  </w:num>
  <w:num w:numId="4">
    <w:abstractNumId w:val="49"/>
  </w:num>
  <w:num w:numId="5">
    <w:abstractNumId w:val="5"/>
  </w:num>
  <w:num w:numId="6">
    <w:abstractNumId w:val="26"/>
  </w:num>
  <w:num w:numId="7">
    <w:abstractNumId w:val="34"/>
  </w:num>
  <w:num w:numId="8">
    <w:abstractNumId w:val="52"/>
  </w:num>
  <w:num w:numId="9">
    <w:abstractNumId w:val="53"/>
  </w:num>
  <w:num w:numId="10">
    <w:abstractNumId w:val="32"/>
  </w:num>
  <w:num w:numId="11">
    <w:abstractNumId w:val="33"/>
  </w:num>
  <w:num w:numId="12">
    <w:abstractNumId w:val="24"/>
  </w:num>
  <w:num w:numId="13">
    <w:abstractNumId w:val="43"/>
  </w:num>
  <w:num w:numId="14">
    <w:abstractNumId w:val="50"/>
  </w:num>
  <w:num w:numId="15">
    <w:abstractNumId w:val="19"/>
  </w:num>
  <w:num w:numId="16">
    <w:abstractNumId w:val="56"/>
  </w:num>
  <w:num w:numId="17">
    <w:abstractNumId w:val="45"/>
  </w:num>
  <w:num w:numId="18">
    <w:abstractNumId w:val="20"/>
  </w:num>
  <w:num w:numId="19">
    <w:abstractNumId w:val="55"/>
  </w:num>
  <w:num w:numId="20">
    <w:abstractNumId w:val="28"/>
  </w:num>
  <w:num w:numId="21">
    <w:abstractNumId w:val="38"/>
  </w:num>
  <w:num w:numId="22">
    <w:abstractNumId w:val="35"/>
  </w:num>
  <w:num w:numId="23">
    <w:abstractNumId w:val="18"/>
  </w:num>
  <w:num w:numId="24">
    <w:abstractNumId w:val="30"/>
  </w:num>
  <w:num w:numId="25">
    <w:abstractNumId w:val="21"/>
  </w:num>
  <w:num w:numId="26">
    <w:abstractNumId w:val="22"/>
  </w:num>
  <w:num w:numId="27">
    <w:abstractNumId w:val="23"/>
  </w:num>
  <w:num w:numId="28">
    <w:abstractNumId w:val="48"/>
  </w:num>
  <w:num w:numId="29">
    <w:abstractNumId w:val="40"/>
  </w:num>
  <w:num w:numId="30">
    <w:abstractNumId w:val="42"/>
  </w:num>
  <w:num w:numId="31">
    <w:abstractNumId w:val="46"/>
  </w:num>
  <w:num w:numId="32">
    <w:abstractNumId w:val="41"/>
  </w:num>
  <w:num w:numId="33">
    <w:abstractNumId w:val="39"/>
  </w:num>
  <w:num w:numId="34">
    <w:abstractNumId w:val="51"/>
  </w:num>
  <w:num w:numId="35">
    <w:abstractNumId w:val="25"/>
  </w:num>
  <w:num w:numId="36">
    <w:abstractNumId w:val="47"/>
  </w:num>
  <w:num w:numId="37">
    <w:abstractNumId w:val="31"/>
  </w:num>
  <w:num w:numId="38">
    <w:abstractNumId w:val="36"/>
  </w:num>
  <w:num w:numId="39">
    <w:abstractNumId w:val="44"/>
  </w:num>
  <w:num w:numId="40">
    <w:abstractNumId w:val="54"/>
  </w:num>
  <w:numIdMacAtCleanup w:val="1"/>
</w:numbering>
</file>

<file path=word/people.xml><?xml version="1.0" encoding="utf-8"?>
<w15:people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15:person w15:author="Sujata Ganguly">
    <w15:presenceInfo w15:providerId="AD" w15:userId="S-1-5-21-3987594245-2617668953-2445150210-27869"/>
  </w15:person>
</w15:people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2F4879"/>
    <w:rsid w:val="00000120"/>
    <w:rsid w:val="00010547"/>
    <w:rsid w:val="000122D7"/>
    <w:rsid w:val="000166D6"/>
    <w:rsid w:val="0001780F"/>
    <w:rsid w:val="00021199"/>
    <w:rsid w:val="00022BD5"/>
    <w:rsid w:val="00023D1C"/>
    <w:rsid w:val="000309A2"/>
    <w:rsid w:val="00031B51"/>
    <w:rsid w:val="00037E68"/>
    <w:rsid w:val="00042D25"/>
    <w:rsid w:val="00043707"/>
    <w:rsid w:val="0004410F"/>
    <w:rsid w:val="00044E38"/>
    <w:rsid w:val="00052614"/>
    <w:rsid w:val="00053024"/>
    <w:rsid w:val="00056E19"/>
    <w:rsid w:val="000612AE"/>
    <w:rsid w:val="00061B25"/>
    <w:rsid w:val="000649CA"/>
    <w:rsid w:val="0007061A"/>
    <w:rsid w:val="00071071"/>
    <w:rsid w:val="0007133C"/>
    <w:rsid w:val="0007464F"/>
    <w:rsid w:val="0007544F"/>
    <w:rsid w:val="00075C44"/>
    <w:rsid w:val="00080984"/>
    <w:rsid w:val="00081D78"/>
    <w:rsid w:val="000829C6"/>
    <w:rsid w:val="000837ED"/>
    <w:rsid w:val="00091B75"/>
    <w:rsid w:val="00092B2B"/>
    <w:rsid w:val="000940AE"/>
    <w:rsid w:val="0009421A"/>
    <w:rsid w:val="0009600A"/>
    <w:rsid w:val="000A0913"/>
    <w:rsid w:val="000A2712"/>
    <w:rsid w:val="000A3B02"/>
    <w:rsid w:val="000B00B6"/>
    <w:rsid w:val="000B4309"/>
    <w:rsid w:val="000C2025"/>
    <w:rsid w:val="000D38B0"/>
    <w:rsid w:val="000D471C"/>
    <w:rsid w:val="000E1DD1"/>
    <w:rsid w:val="000F17D6"/>
    <w:rsid w:val="001030B7"/>
    <w:rsid w:val="00110462"/>
    <w:rsid w:val="00110E6F"/>
    <w:rsid w:val="0011336D"/>
    <w:rsid w:val="00115A66"/>
    <w:rsid w:val="00120F66"/>
    <w:rsid w:val="00123D1D"/>
    <w:rsid w:val="00124B99"/>
    <w:rsid w:val="0012539C"/>
    <w:rsid w:val="00131B33"/>
    <w:rsid w:val="0013629D"/>
    <w:rsid w:val="001410CC"/>
    <w:rsid w:val="001426BC"/>
    <w:rsid w:val="001429B2"/>
    <w:rsid w:val="001459F3"/>
    <w:rsid w:val="00145EFA"/>
    <w:rsid w:val="001554C8"/>
    <w:rsid w:val="00156864"/>
    <w:rsid w:val="00160D03"/>
    <w:rsid w:val="001661C7"/>
    <w:rsid w:val="00167676"/>
    <w:rsid w:val="00167E3D"/>
    <w:rsid w:val="001701B4"/>
    <w:rsid w:val="0017340C"/>
    <w:rsid w:val="001736B2"/>
    <w:rsid w:val="0017658D"/>
    <w:rsid w:val="00177B98"/>
    <w:rsid w:val="0018556F"/>
    <w:rsid w:val="0018592E"/>
    <w:rsid w:val="00187129"/>
    <w:rsid w:val="00192115"/>
    <w:rsid w:val="001974CC"/>
    <w:rsid w:val="001A1895"/>
    <w:rsid w:val="001A19EE"/>
    <w:rsid w:val="001A5795"/>
    <w:rsid w:val="001A5939"/>
    <w:rsid w:val="001A682E"/>
    <w:rsid w:val="001A7D4A"/>
    <w:rsid w:val="001B0C86"/>
    <w:rsid w:val="001B26C5"/>
    <w:rsid w:val="001B4B1D"/>
    <w:rsid w:val="001B7D94"/>
    <w:rsid w:val="001C1435"/>
    <w:rsid w:val="001C14F8"/>
    <w:rsid w:val="001C295B"/>
    <w:rsid w:val="001C36BE"/>
    <w:rsid w:val="001C68E9"/>
    <w:rsid w:val="001C6C5A"/>
    <w:rsid w:val="001C7895"/>
    <w:rsid w:val="001C7937"/>
    <w:rsid w:val="001D0EAB"/>
    <w:rsid w:val="001D10A0"/>
    <w:rsid w:val="001D4B29"/>
    <w:rsid w:val="001D5E14"/>
    <w:rsid w:val="001D5FCB"/>
    <w:rsid w:val="001D7AC2"/>
    <w:rsid w:val="001E0216"/>
    <w:rsid w:val="001E3D31"/>
    <w:rsid w:val="001F07FB"/>
    <w:rsid w:val="001F3E7C"/>
    <w:rsid w:val="001F5081"/>
    <w:rsid w:val="001F57E5"/>
    <w:rsid w:val="001F6FE0"/>
    <w:rsid w:val="00203201"/>
    <w:rsid w:val="002059DA"/>
    <w:rsid w:val="0020778F"/>
    <w:rsid w:val="00211520"/>
    <w:rsid w:val="002125DA"/>
    <w:rsid w:val="002127D1"/>
    <w:rsid w:val="00214A71"/>
    <w:rsid w:val="00215586"/>
    <w:rsid w:val="00216895"/>
    <w:rsid w:val="00220032"/>
    <w:rsid w:val="00226832"/>
    <w:rsid w:val="00226BC2"/>
    <w:rsid w:val="002271E4"/>
    <w:rsid w:val="00230797"/>
    <w:rsid w:val="00235434"/>
    <w:rsid w:val="00237ECF"/>
    <w:rsid w:val="002420BE"/>
    <w:rsid w:val="00244854"/>
    <w:rsid w:val="00246C58"/>
    <w:rsid w:val="00261CA4"/>
    <w:rsid w:val="00262523"/>
    <w:rsid w:val="0026304B"/>
    <w:rsid w:val="0027092C"/>
    <w:rsid w:val="00270A01"/>
    <w:rsid w:val="00273980"/>
    <w:rsid w:val="00274FF8"/>
    <w:rsid w:val="00287B55"/>
    <w:rsid w:val="00291D0A"/>
    <w:rsid w:val="002923A1"/>
    <w:rsid w:val="00294841"/>
    <w:rsid w:val="002A019D"/>
    <w:rsid w:val="002A54E2"/>
    <w:rsid w:val="002B69FE"/>
    <w:rsid w:val="002B6DBC"/>
    <w:rsid w:val="002C6AAB"/>
    <w:rsid w:val="002C79EF"/>
    <w:rsid w:val="002D177C"/>
    <w:rsid w:val="002D3FB5"/>
    <w:rsid w:val="002D52A9"/>
    <w:rsid w:val="002D5C5F"/>
    <w:rsid w:val="002E12AA"/>
    <w:rsid w:val="002E2EED"/>
    <w:rsid w:val="002E5F3E"/>
    <w:rsid w:val="002F1505"/>
    <w:rsid w:val="002F4879"/>
    <w:rsid w:val="002F4C1A"/>
    <w:rsid w:val="002F4C24"/>
    <w:rsid w:val="002F70DB"/>
    <w:rsid w:val="002F7FF7"/>
    <w:rsid w:val="003013C6"/>
    <w:rsid w:val="00301C86"/>
    <w:rsid w:val="003037DF"/>
    <w:rsid w:val="003038CE"/>
    <w:rsid w:val="00310CC2"/>
    <w:rsid w:val="003117CF"/>
    <w:rsid w:val="00311B6E"/>
    <w:rsid w:val="003128AC"/>
    <w:rsid w:val="00312E6E"/>
    <w:rsid w:val="00313937"/>
    <w:rsid w:val="00330154"/>
    <w:rsid w:val="003335A3"/>
    <w:rsid w:val="00333A61"/>
    <w:rsid w:val="00333D33"/>
    <w:rsid w:val="0033584E"/>
    <w:rsid w:val="00335A4D"/>
    <w:rsid w:val="00341230"/>
    <w:rsid w:val="003412BC"/>
    <w:rsid w:val="0035184B"/>
    <w:rsid w:val="00351AE0"/>
    <w:rsid w:val="003559A9"/>
    <w:rsid w:val="00356C13"/>
    <w:rsid w:val="00362EAC"/>
    <w:rsid w:val="00367797"/>
    <w:rsid w:val="0037119F"/>
    <w:rsid w:val="003726AC"/>
    <w:rsid w:val="00372766"/>
    <w:rsid w:val="00374968"/>
    <w:rsid w:val="00376D76"/>
    <w:rsid w:val="00377BBC"/>
    <w:rsid w:val="00380268"/>
    <w:rsid w:val="00382D97"/>
    <w:rsid w:val="003846FE"/>
    <w:rsid w:val="003859E2"/>
    <w:rsid w:val="00387A35"/>
    <w:rsid w:val="00390702"/>
    <w:rsid w:val="00394F42"/>
    <w:rsid w:val="00397045"/>
    <w:rsid w:val="00397882"/>
    <w:rsid w:val="003A0964"/>
    <w:rsid w:val="003A50B7"/>
    <w:rsid w:val="003A634C"/>
    <w:rsid w:val="003A7CAC"/>
    <w:rsid w:val="003B014B"/>
    <w:rsid w:val="003B2215"/>
    <w:rsid w:val="003B2F15"/>
    <w:rsid w:val="003B3A7E"/>
    <w:rsid w:val="003B4386"/>
    <w:rsid w:val="003C07D3"/>
    <w:rsid w:val="003C273F"/>
    <w:rsid w:val="003C3659"/>
    <w:rsid w:val="003C6811"/>
    <w:rsid w:val="003C7AAB"/>
    <w:rsid w:val="003D1108"/>
    <w:rsid w:val="003D470C"/>
    <w:rsid w:val="003D7AAC"/>
    <w:rsid w:val="003E4046"/>
    <w:rsid w:val="003E7101"/>
    <w:rsid w:val="003F00B4"/>
    <w:rsid w:val="003F3119"/>
    <w:rsid w:val="003F6116"/>
    <w:rsid w:val="00400459"/>
    <w:rsid w:val="00405956"/>
    <w:rsid w:val="004106B3"/>
    <w:rsid w:val="00410E2F"/>
    <w:rsid w:val="00411FCC"/>
    <w:rsid w:val="00417681"/>
    <w:rsid w:val="004220BB"/>
    <w:rsid w:val="00422811"/>
    <w:rsid w:val="00422DC9"/>
    <w:rsid w:val="00424DCC"/>
    <w:rsid w:val="0042789A"/>
    <w:rsid w:val="00430982"/>
    <w:rsid w:val="004328D9"/>
    <w:rsid w:val="00433283"/>
    <w:rsid w:val="00444A8D"/>
    <w:rsid w:val="00447F36"/>
    <w:rsid w:val="0045115E"/>
    <w:rsid w:val="00452A92"/>
    <w:rsid w:val="00457B31"/>
    <w:rsid w:val="00460DF6"/>
    <w:rsid w:val="00463037"/>
    <w:rsid w:val="004640E8"/>
    <w:rsid w:val="004733D8"/>
    <w:rsid w:val="004762B9"/>
    <w:rsid w:val="00476E7C"/>
    <w:rsid w:val="004832E2"/>
    <w:rsid w:val="00485508"/>
    <w:rsid w:val="00487535"/>
    <w:rsid w:val="00492FFD"/>
    <w:rsid w:val="00493FEA"/>
    <w:rsid w:val="0049570B"/>
    <w:rsid w:val="00497CA4"/>
    <w:rsid w:val="00497DB1"/>
    <w:rsid w:val="004A0CD6"/>
    <w:rsid w:val="004A372D"/>
    <w:rsid w:val="004A4AB5"/>
    <w:rsid w:val="004A5BE8"/>
    <w:rsid w:val="004B3AFB"/>
    <w:rsid w:val="004C17C0"/>
    <w:rsid w:val="004C31B9"/>
    <w:rsid w:val="004C4D4D"/>
    <w:rsid w:val="004D07CE"/>
    <w:rsid w:val="004D10CE"/>
    <w:rsid w:val="004D25AD"/>
    <w:rsid w:val="004D2864"/>
    <w:rsid w:val="004D581A"/>
    <w:rsid w:val="004D7126"/>
    <w:rsid w:val="004D7D4B"/>
    <w:rsid w:val="004F04D2"/>
    <w:rsid w:val="004F1969"/>
    <w:rsid w:val="004F4360"/>
    <w:rsid w:val="004F4A63"/>
    <w:rsid w:val="0050154F"/>
    <w:rsid w:val="00504FD4"/>
    <w:rsid w:val="00513EBF"/>
    <w:rsid w:val="00517E43"/>
    <w:rsid w:val="005219B9"/>
    <w:rsid w:val="00522012"/>
    <w:rsid w:val="00522862"/>
    <w:rsid w:val="005242A7"/>
    <w:rsid w:val="00541F2C"/>
    <w:rsid w:val="005421E9"/>
    <w:rsid w:val="00552725"/>
    <w:rsid w:val="00555DB0"/>
    <w:rsid w:val="0055682F"/>
    <w:rsid w:val="0055755E"/>
    <w:rsid w:val="005621E5"/>
    <w:rsid w:val="0056352A"/>
    <w:rsid w:val="00563875"/>
    <w:rsid w:val="005668EB"/>
    <w:rsid w:val="0056706D"/>
    <w:rsid w:val="00572FD8"/>
    <w:rsid w:val="00574503"/>
    <w:rsid w:val="00575C3F"/>
    <w:rsid w:val="00576167"/>
    <w:rsid w:val="005773DE"/>
    <w:rsid w:val="005776FF"/>
    <w:rsid w:val="00577904"/>
    <w:rsid w:val="005810CB"/>
    <w:rsid w:val="00581EC3"/>
    <w:rsid w:val="005824E6"/>
    <w:rsid w:val="005830BE"/>
    <w:rsid w:val="005850C2"/>
    <w:rsid w:val="00587208"/>
    <w:rsid w:val="005A578B"/>
    <w:rsid w:val="005B3C90"/>
    <w:rsid w:val="005B5A75"/>
    <w:rsid w:val="005C67B6"/>
    <w:rsid w:val="005C720C"/>
    <w:rsid w:val="005D1C9A"/>
    <w:rsid w:val="005D2C19"/>
    <w:rsid w:val="005D3560"/>
    <w:rsid w:val="005E0A27"/>
    <w:rsid w:val="005E151B"/>
    <w:rsid w:val="005E1546"/>
    <w:rsid w:val="005E1ABD"/>
    <w:rsid w:val="005E2B8A"/>
    <w:rsid w:val="005E37BA"/>
    <w:rsid w:val="005E39D2"/>
    <w:rsid w:val="005E53F7"/>
    <w:rsid w:val="005E5FF4"/>
    <w:rsid w:val="005F5269"/>
    <w:rsid w:val="005F7E77"/>
    <w:rsid w:val="006038CD"/>
    <w:rsid w:val="00615658"/>
    <w:rsid w:val="0062189A"/>
    <w:rsid w:val="006267AB"/>
    <w:rsid w:val="00632970"/>
    <w:rsid w:val="006410AF"/>
    <w:rsid w:val="00644F38"/>
    <w:rsid w:val="006475EE"/>
    <w:rsid w:val="00650E5C"/>
    <w:rsid w:val="00652700"/>
    <w:rsid w:val="00653CE9"/>
    <w:rsid w:val="006545B1"/>
    <w:rsid w:val="00655303"/>
    <w:rsid w:val="00657235"/>
    <w:rsid w:val="00664E2E"/>
    <w:rsid w:val="00671F54"/>
    <w:rsid w:val="006724D1"/>
    <w:rsid w:val="00672570"/>
    <w:rsid w:val="006729B9"/>
    <w:rsid w:val="00672F4A"/>
    <w:rsid w:val="00673941"/>
    <w:rsid w:val="00674736"/>
    <w:rsid w:val="00675ACB"/>
    <w:rsid w:val="00675C4F"/>
    <w:rsid w:val="00676D68"/>
    <w:rsid w:val="0068181D"/>
    <w:rsid w:val="00681ED6"/>
    <w:rsid w:val="0068362A"/>
    <w:rsid w:val="006844FE"/>
    <w:rsid w:val="0068471E"/>
    <w:rsid w:val="0068684A"/>
    <w:rsid w:val="00691098"/>
    <w:rsid w:val="00691BEE"/>
    <w:rsid w:val="006938BD"/>
    <w:rsid w:val="006A10B2"/>
    <w:rsid w:val="006A1C3B"/>
    <w:rsid w:val="006A2B06"/>
    <w:rsid w:val="006A72BC"/>
    <w:rsid w:val="006A7553"/>
    <w:rsid w:val="006B14D4"/>
    <w:rsid w:val="006B475A"/>
    <w:rsid w:val="006B55C6"/>
    <w:rsid w:val="006C01CC"/>
    <w:rsid w:val="006D0BB7"/>
    <w:rsid w:val="006D2EE5"/>
    <w:rsid w:val="006D6254"/>
    <w:rsid w:val="006D6B1B"/>
    <w:rsid w:val="006D7404"/>
    <w:rsid w:val="006E0A30"/>
    <w:rsid w:val="006E1180"/>
    <w:rsid w:val="006E45E1"/>
    <w:rsid w:val="006E472A"/>
    <w:rsid w:val="006E60AD"/>
    <w:rsid w:val="006F0AAA"/>
    <w:rsid w:val="006F3D73"/>
    <w:rsid w:val="006F46DC"/>
    <w:rsid w:val="00700478"/>
    <w:rsid w:val="007009FB"/>
    <w:rsid w:val="00701614"/>
    <w:rsid w:val="0070173D"/>
    <w:rsid w:val="00703296"/>
    <w:rsid w:val="0070385A"/>
    <w:rsid w:val="00705881"/>
    <w:rsid w:val="00706D24"/>
    <w:rsid w:val="00711F00"/>
    <w:rsid w:val="00717027"/>
    <w:rsid w:val="00720684"/>
    <w:rsid w:val="007257CD"/>
    <w:rsid w:val="00727E8D"/>
    <w:rsid w:val="007302EC"/>
    <w:rsid w:val="007315AC"/>
    <w:rsid w:val="007315B7"/>
    <w:rsid w:val="00733BE0"/>
    <w:rsid w:val="007428D6"/>
    <w:rsid w:val="00746783"/>
    <w:rsid w:val="00747B09"/>
    <w:rsid w:val="00750EFB"/>
    <w:rsid w:val="007534D8"/>
    <w:rsid w:val="00754E6E"/>
    <w:rsid w:val="0075620D"/>
    <w:rsid w:val="00756794"/>
    <w:rsid w:val="00757499"/>
    <w:rsid w:val="00763CC6"/>
    <w:rsid w:val="00766B80"/>
    <w:rsid w:val="00776278"/>
    <w:rsid w:val="007808DD"/>
    <w:rsid w:val="0078160F"/>
    <w:rsid w:val="00781F6F"/>
    <w:rsid w:val="0078635A"/>
    <w:rsid w:val="00786DCD"/>
    <w:rsid w:val="007876C4"/>
    <w:rsid w:val="00793726"/>
    <w:rsid w:val="00793C82"/>
    <w:rsid w:val="00793F8C"/>
    <w:rsid w:val="00794238"/>
    <w:rsid w:val="00794D0A"/>
    <w:rsid w:val="007A2FF0"/>
    <w:rsid w:val="007A56FC"/>
    <w:rsid w:val="007A70BA"/>
    <w:rsid w:val="007A7BFE"/>
    <w:rsid w:val="007B01A5"/>
    <w:rsid w:val="007B32A0"/>
    <w:rsid w:val="007B3E72"/>
    <w:rsid w:val="007B3F28"/>
    <w:rsid w:val="007B66F0"/>
    <w:rsid w:val="007B6D15"/>
    <w:rsid w:val="007C3286"/>
    <w:rsid w:val="007C4487"/>
    <w:rsid w:val="007C4DB7"/>
    <w:rsid w:val="007D58FA"/>
    <w:rsid w:val="007D758C"/>
    <w:rsid w:val="007D7F50"/>
    <w:rsid w:val="007E2A35"/>
    <w:rsid w:val="007E4D95"/>
    <w:rsid w:val="007E55E5"/>
    <w:rsid w:val="007E5D0C"/>
    <w:rsid w:val="007F074F"/>
    <w:rsid w:val="007F300E"/>
    <w:rsid w:val="007F4FB3"/>
    <w:rsid w:val="007F771B"/>
    <w:rsid w:val="007F787F"/>
    <w:rsid w:val="008022E7"/>
    <w:rsid w:val="008038C7"/>
    <w:rsid w:val="00807A0B"/>
    <w:rsid w:val="00815786"/>
    <w:rsid w:val="00822966"/>
    <w:rsid w:val="00823E9C"/>
    <w:rsid w:val="00825FD6"/>
    <w:rsid w:val="00832A26"/>
    <w:rsid w:val="0083419E"/>
    <w:rsid w:val="00841B7D"/>
    <w:rsid w:val="008434C1"/>
    <w:rsid w:val="00844CD9"/>
    <w:rsid w:val="0084613F"/>
    <w:rsid w:val="00850704"/>
    <w:rsid w:val="00851C72"/>
    <w:rsid w:val="00851EE4"/>
    <w:rsid w:val="00852E0C"/>
    <w:rsid w:val="00854B21"/>
    <w:rsid w:val="00857BEF"/>
    <w:rsid w:val="00861FBE"/>
    <w:rsid w:val="00864FBD"/>
    <w:rsid w:val="00865966"/>
    <w:rsid w:val="008708B0"/>
    <w:rsid w:val="008725BF"/>
    <w:rsid w:val="008751B1"/>
    <w:rsid w:val="0088070F"/>
    <w:rsid w:val="008814CD"/>
    <w:rsid w:val="00881677"/>
    <w:rsid w:val="00881CA0"/>
    <w:rsid w:val="00883F73"/>
    <w:rsid w:val="008848F7"/>
    <w:rsid w:val="00887551"/>
    <w:rsid w:val="0089163A"/>
    <w:rsid w:val="008A2458"/>
    <w:rsid w:val="008A61CD"/>
    <w:rsid w:val="008B27BF"/>
    <w:rsid w:val="008C342C"/>
    <w:rsid w:val="008C3953"/>
    <w:rsid w:val="008C44C6"/>
    <w:rsid w:val="008C5A17"/>
    <w:rsid w:val="008C6971"/>
    <w:rsid w:val="008C6F64"/>
    <w:rsid w:val="008C714F"/>
    <w:rsid w:val="008D5A1F"/>
    <w:rsid w:val="008E5994"/>
    <w:rsid w:val="008E7323"/>
    <w:rsid w:val="008F72E8"/>
    <w:rsid w:val="008F7579"/>
    <w:rsid w:val="0090150E"/>
    <w:rsid w:val="00902BE3"/>
    <w:rsid w:val="00910647"/>
    <w:rsid w:val="00911796"/>
    <w:rsid w:val="00922B8B"/>
    <w:rsid w:val="00924C17"/>
    <w:rsid w:val="00934C08"/>
    <w:rsid w:val="00934E5A"/>
    <w:rsid w:val="009432B6"/>
    <w:rsid w:val="009445A2"/>
    <w:rsid w:val="0094534E"/>
    <w:rsid w:val="0094575E"/>
    <w:rsid w:val="00946961"/>
    <w:rsid w:val="009541E1"/>
    <w:rsid w:val="009545B2"/>
    <w:rsid w:val="009550D4"/>
    <w:rsid w:val="00961FFB"/>
    <w:rsid w:val="00962295"/>
    <w:rsid w:val="0096535D"/>
    <w:rsid w:val="00966EB3"/>
    <w:rsid w:val="00971118"/>
    <w:rsid w:val="00972EBB"/>
    <w:rsid w:val="00973619"/>
    <w:rsid w:val="0098210C"/>
    <w:rsid w:val="009823DA"/>
    <w:rsid w:val="00982EC6"/>
    <w:rsid w:val="00982F71"/>
    <w:rsid w:val="00982FD9"/>
    <w:rsid w:val="00983D40"/>
    <w:rsid w:val="00984779"/>
    <w:rsid w:val="00987012"/>
    <w:rsid w:val="00990358"/>
    <w:rsid w:val="00992DFD"/>
    <w:rsid w:val="009A11B0"/>
    <w:rsid w:val="009A3188"/>
    <w:rsid w:val="009A6D8B"/>
    <w:rsid w:val="009B16B6"/>
    <w:rsid w:val="009B3302"/>
    <w:rsid w:val="009B7FFE"/>
    <w:rsid w:val="009C13F6"/>
    <w:rsid w:val="009C2555"/>
    <w:rsid w:val="009C3E23"/>
    <w:rsid w:val="009C436A"/>
    <w:rsid w:val="009D2334"/>
    <w:rsid w:val="009D3D42"/>
    <w:rsid w:val="009D59B6"/>
    <w:rsid w:val="009E01C0"/>
    <w:rsid w:val="009E20C6"/>
    <w:rsid w:val="009E5716"/>
    <w:rsid w:val="009F2646"/>
    <w:rsid w:val="009F2935"/>
    <w:rsid w:val="009F2F7A"/>
    <w:rsid w:val="009F42A5"/>
    <w:rsid w:val="009F6443"/>
    <w:rsid w:val="00A0222E"/>
    <w:rsid w:val="00A0639A"/>
    <w:rsid w:val="00A11F01"/>
    <w:rsid w:val="00A1436E"/>
    <w:rsid w:val="00A14579"/>
    <w:rsid w:val="00A15007"/>
    <w:rsid w:val="00A156DE"/>
    <w:rsid w:val="00A156F6"/>
    <w:rsid w:val="00A2713C"/>
    <w:rsid w:val="00A32C8A"/>
    <w:rsid w:val="00A34E80"/>
    <w:rsid w:val="00A35EA3"/>
    <w:rsid w:val="00A3777D"/>
    <w:rsid w:val="00A379D3"/>
    <w:rsid w:val="00A40E54"/>
    <w:rsid w:val="00A42F9D"/>
    <w:rsid w:val="00A51249"/>
    <w:rsid w:val="00A51A0E"/>
    <w:rsid w:val="00A54E4F"/>
    <w:rsid w:val="00A56059"/>
    <w:rsid w:val="00A56988"/>
    <w:rsid w:val="00A63554"/>
    <w:rsid w:val="00A63D14"/>
    <w:rsid w:val="00A64D00"/>
    <w:rsid w:val="00A663CA"/>
    <w:rsid w:val="00A70CDD"/>
    <w:rsid w:val="00A743B2"/>
    <w:rsid w:val="00A756C8"/>
    <w:rsid w:val="00A757FD"/>
    <w:rsid w:val="00A77644"/>
    <w:rsid w:val="00A801A8"/>
    <w:rsid w:val="00A82402"/>
    <w:rsid w:val="00A82666"/>
    <w:rsid w:val="00A8335F"/>
    <w:rsid w:val="00A840CE"/>
    <w:rsid w:val="00A85AC5"/>
    <w:rsid w:val="00A9392A"/>
    <w:rsid w:val="00A955D7"/>
    <w:rsid w:val="00A9680D"/>
    <w:rsid w:val="00A96EEF"/>
    <w:rsid w:val="00A97B93"/>
    <w:rsid w:val="00AA07F6"/>
    <w:rsid w:val="00AA3C1E"/>
    <w:rsid w:val="00AA49E3"/>
    <w:rsid w:val="00AB0A67"/>
    <w:rsid w:val="00AB23FC"/>
    <w:rsid w:val="00AB3157"/>
    <w:rsid w:val="00AB3382"/>
    <w:rsid w:val="00AB3CBA"/>
    <w:rsid w:val="00AB7D2B"/>
    <w:rsid w:val="00AB7E01"/>
    <w:rsid w:val="00AC1960"/>
    <w:rsid w:val="00AC1993"/>
    <w:rsid w:val="00AC1FDC"/>
    <w:rsid w:val="00AC6588"/>
    <w:rsid w:val="00AC7068"/>
    <w:rsid w:val="00AD76D5"/>
    <w:rsid w:val="00AE0002"/>
    <w:rsid w:val="00AE122E"/>
    <w:rsid w:val="00AE6EEC"/>
    <w:rsid w:val="00AE75BA"/>
    <w:rsid w:val="00AF11D4"/>
    <w:rsid w:val="00AF4E8E"/>
    <w:rsid w:val="00AF647D"/>
    <w:rsid w:val="00B015BE"/>
    <w:rsid w:val="00B035BE"/>
    <w:rsid w:val="00B05A20"/>
    <w:rsid w:val="00B166AC"/>
    <w:rsid w:val="00B3041A"/>
    <w:rsid w:val="00B3355B"/>
    <w:rsid w:val="00B3359E"/>
    <w:rsid w:val="00B36857"/>
    <w:rsid w:val="00B432EC"/>
    <w:rsid w:val="00B458B0"/>
    <w:rsid w:val="00B46F01"/>
    <w:rsid w:val="00B472CA"/>
    <w:rsid w:val="00B5070A"/>
    <w:rsid w:val="00B5463C"/>
    <w:rsid w:val="00B55ED3"/>
    <w:rsid w:val="00B6168F"/>
    <w:rsid w:val="00B621ED"/>
    <w:rsid w:val="00B63509"/>
    <w:rsid w:val="00B63893"/>
    <w:rsid w:val="00B6510D"/>
    <w:rsid w:val="00B66581"/>
    <w:rsid w:val="00B82242"/>
    <w:rsid w:val="00B83D01"/>
    <w:rsid w:val="00B86173"/>
    <w:rsid w:val="00B86FFD"/>
    <w:rsid w:val="00B87806"/>
    <w:rsid w:val="00B902F8"/>
    <w:rsid w:val="00B91DAA"/>
    <w:rsid w:val="00B93AD8"/>
    <w:rsid w:val="00B95F61"/>
    <w:rsid w:val="00B972E4"/>
    <w:rsid w:val="00B97FA5"/>
    <w:rsid w:val="00BA1C2E"/>
    <w:rsid w:val="00BA245B"/>
    <w:rsid w:val="00BA5092"/>
    <w:rsid w:val="00BA68BA"/>
    <w:rsid w:val="00BB51D3"/>
    <w:rsid w:val="00BB7AB2"/>
    <w:rsid w:val="00BC6840"/>
    <w:rsid w:val="00BD048A"/>
    <w:rsid w:val="00BE2803"/>
    <w:rsid w:val="00BF250E"/>
    <w:rsid w:val="00BF3257"/>
    <w:rsid w:val="00BF3360"/>
    <w:rsid w:val="00C02B78"/>
    <w:rsid w:val="00C02DE6"/>
    <w:rsid w:val="00C07398"/>
    <w:rsid w:val="00C1357E"/>
    <w:rsid w:val="00C13A05"/>
    <w:rsid w:val="00C148C7"/>
    <w:rsid w:val="00C176B1"/>
    <w:rsid w:val="00C20895"/>
    <w:rsid w:val="00C23E7A"/>
    <w:rsid w:val="00C243CE"/>
    <w:rsid w:val="00C31C7D"/>
    <w:rsid w:val="00C32621"/>
    <w:rsid w:val="00C34CD2"/>
    <w:rsid w:val="00C3799D"/>
    <w:rsid w:val="00C4041A"/>
    <w:rsid w:val="00C430E1"/>
    <w:rsid w:val="00C446F5"/>
    <w:rsid w:val="00C531E8"/>
    <w:rsid w:val="00C547ED"/>
    <w:rsid w:val="00C55D26"/>
    <w:rsid w:val="00C56B45"/>
    <w:rsid w:val="00C6109F"/>
    <w:rsid w:val="00C64122"/>
    <w:rsid w:val="00C645DE"/>
    <w:rsid w:val="00C655E5"/>
    <w:rsid w:val="00C710FC"/>
    <w:rsid w:val="00C737E9"/>
    <w:rsid w:val="00C74FED"/>
    <w:rsid w:val="00C75F2E"/>
    <w:rsid w:val="00C82FDE"/>
    <w:rsid w:val="00C83155"/>
    <w:rsid w:val="00C856E8"/>
    <w:rsid w:val="00C90791"/>
    <w:rsid w:val="00C91402"/>
    <w:rsid w:val="00C96267"/>
    <w:rsid w:val="00C96FD0"/>
    <w:rsid w:val="00CA0934"/>
    <w:rsid w:val="00CA0935"/>
    <w:rsid w:val="00CB0BB8"/>
    <w:rsid w:val="00CB10D9"/>
    <w:rsid w:val="00CB1B72"/>
    <w:rsid w:val="00CB1C4F"/>
    <w:rsid w:val="00CB31B5"/>
    <w:rsid w:val="00CB3971"/>
    <w:rsid w:val="00CB3EF7"/>
    <w:rsid w:val="00CB3FEF"/>
    <w:rsid w:val="00CB5FD6"/>
    <w:rsid w:val="00CC567C"/>
    <w:rsid w:val="00CC5EC8"/>
    <w:rsid w:val="00CD2AEA"/>
    <w:rsid w:val="00CD4432"/>
    <w:rsid w:val="00CD4C46"/>
    <w:rsid w:val="00CD560B"/>
    <w:rsid w:val="00CD5BFF"/>
    <w:rsid w:val="00CE37E4"/>
    <w:rsid w:val="00CE3D40"/>
    <w:rsid w:val="00CE403E"/>
    <w:rsid w:val="00CE592B"/>
    <w:rsid w:val="00CF2DE9"/>
    <w:rsid w:val="00CF59BF"/>
    <w:rsid w:val="00CF781E"/>
    <w:rsid w:val="00D00D91"/>
    <w:rsid w:val="00D03B55"/>
    <w:rsid w:val="00D10E26"/>
    <w:rsid w:val="00D115C6"/>
    <w:rsid w:val="00D11A7B"/>
    <w:rsid w:val="00D17DE7"/>
    <w:rsid w:val="00D30E8B"/>
    <w:rsid w:val="00D33951"/>
    <w:rsid w:val="00D34F4A"/>
    <w:rsid w:val="00D360AF"/>
    <w:rsid w:val="00D374D3"/>
    <w:rsid w:val="00D40666"/>
    <w:rsid w:val="00D4612B"/>
    <w:rsid w:val="00D47ECF"/>
    <w:rsid w:val="00D52DDB"/>
    <w:rsid w:val="00D53803"/>
    <w:rsid w:val="00D6690C"/>
    <w:rsid w:val="00D7092A"/>
    <w:rsid w:val="00D736E2"/>
    <w:rsid w:val="00D73D00"/>
    <w:rsid w:val="00D82918"/>
    <w:rsid w:val="00D8456B"/>
    <w:rsid w:val="00D87199"/>
    <w:rsid w:val="00D87455"/>
    <w:rsid w:val="00D93984"/>
    <w:rsid w:val="00D93F6E"/>
    <w:rsid w:val="00D975AE"/>
    <w:rsid w:val="00DA47B1"/>
    <w:rsid w:val="00DA6453"/>
    <w:rsid w:val="00DA7129"/>
    <w:rsid w:val="00DB726F"/>
    <w:rsid w:val="00DC1FAA"/>
    <w:rsid w:val="00DC7EA5"/>
    <w:rsid w:val="00DD533E"/>
    <w:rsid w:val="00DE1976"/>
    <w:rsid w:val="00DE3356"/>
    <w:rsid w:val="00DF1C51"/>
    <w:rsid w:val="00DF2C89"/>
    <w:rsid w:val="00DF64A1"/>
    <w:rsid w:val="00E02168"/>
    <w:rsid w:val="00E048EF"/>
    <w:rsid w:val="00E06FD0"/>
    <w:rsid w:val="00E11C9A"/>
    <w:rsid w:val="00E11E4D"/>
    <w:rsid w:val="00E16E1B"/>
    <w:rsid w:val="00E20AF0"/>
    <w:rsid w:val="00E22B7D"/>
    <w:rsid w:val="00E23048"/>
    <w:rsid w:val="00E266B2"/>
    <w:rsid w:val="00E30506"/>
    <w:rsid w:val="00E36CAC"/>
    <w:rsid w:val="00E37C50"/>
    <w:rsid w:val="00E50BF4"/>
    <w:rsid w:val="00E5412E"/>
    <w:rsid w:val="00E60B80"/>
    <w:rsid w:val="00E61FB8"/>
    <w:rsid w:val="00E63C45"/>
    <w:rsid w:val="00E63CEB"/>
    <w:rsid w:val="00E665D7"/>
    <w:rsid w:val="00E66959"/>
    <w:rsid w:val="00E669BE"/>
    <w:rsid w:val="00E66B49"/>
    <w:rsid w:val="00E73247"/>
    <w:rsid w:val="00E73B10"/>
    <w:rsid w:val="00E7420C"/>
    <w:rsid w:val="00E75654"/>
    <w:rsid w:val="00E808FF"/>
    <w:rsid w:val="00E81DE7"/>
    <w:rsid w:val="00E82D7C"/>
    <w:rsid w:val="00E840AB"/>
    <w:rsid w:val="00E8439B"/>
    <w:rsid w:val="00E84DB5"/>
    <w:rsid w:val="00E85D8E"/>
    <w:rsid w:val="00E87F0A"/>
    <w:rsid w:val="00E90C9C"/>
    <w:rsid w:val="00E92378"/>
    <w:rsid w:val="00E97A70"/>
    <w:rsid w:val="00E97B5C"/>
    <w:rsid w:val="00EA5BD2"/>
    <w:rsid w:val="00EA65D6"/>
    <w:rsid w:val="00EA69D2"/>
    <w:rsid w:val="00EA6EDC"/>
    <w:rsid w:val="00EB287D"/>
    <w:rsid w:val="00EB2A1F"/>
    <w:rsid w:val="00EB37B6"/>
    <w:rsid w:val="00EB3F12"/>
    <w:rsid w:val="00EB7E03"/>
    <w:rsid w:val="00EC44D8"/>
    <w:rsid w:val="00ED31B6"/>
    <w:rsid w:val="00ED7020"/>
    <w:rsid w:val="00EE0205"/>
    <w:rsid w:val="00EE05D3"/>
    <w:rsid w:val="00EE12D8"/>
    <w:rsid w:val="00EE221C"/>
    <w:rsid w:val="00EE2B26"/>
    <w:rsid w:val="00EE476E"/>
    <w:rsid w:val="00EE4D23"/>
    <w:rsid w:val="00EE4E81"/>
    <w:rsid w:val="00EE6315"/>
    <w:rsid w:val="00EE78FE"/>
    <w:rsid w:val="00EE7FC8"/>
    <w:rsid w:val="00EF0C31"/>
    <w:rsid w:val="00EF1B77"/>
    <w:rsid w:val="00EF4CED"/>
    <w:rsid w:val="00EF5199"/>
    <w:rsid w:val="00EF5301"/>
    <w:rsid w:val="00F026AF"/>
    <w:rsid w:val="00F047D8"/>
    <w:rsid w:val="00F04968"/>
    <w:rsid w:val="00F06ED7"/>
    <w:rsid w:val="00F128A9"/>
    <w:rsid w:val="00F13A04"/>
    <w:rsid w:val="00F1441D"/>
    <w:rsid w:val="00F17776"/>
    <w:rsid w:val="00F22E3C"/>
    <w:rsid w:val="00F23373"/>
    <w:rsid w:val="00F23E21"/>
    <w:rsid w:val="00F31BD5"/>
    <w:rsid w:val="00F50B0B"/>
    <w:rsid w:val="00F514F2"/>
    <w:rsid w:val="00F52319"/>
    <w:rsid w:val="00F63045"/>
    <w:rsid w:val="00F63AFC"/>
    <w:rsid w:val="00F64B4B"/>
    <w:rsid w:val="00F70229"/>
    <w:rsid w:val="00F711ED"/>
    <w:rsid w:val="00F74195"/>
    <w:rsid w:val="00F7479B"/>
    <w:rsid w:val="00F76559"/>
    <w:rsid w:val="00F76D05"/>
    <w:rsid w:val="00F815D9"/>
    <w:rsid w:val="00F8371C"/>
    <w:rsid w:val="00F8526A"/>
    <w:rsid w:val="00F863E5"/>
    <w:rsid w:val="00F9272D"/>
    <w:rsid w:val="00F9476E"/>
    <w:rsid w:val="00FA3199"/>
    <w:rsid w:val="00FA6888"/>
    <w:rsid w:val="00FB2539"/>
    <w:rsid w:val="00FB4FFE"/>
    <w:rsid w:val="00FB6FDF"/>
    <w:rsid w:val="00FC0C8F"/>
    <w:rsid w:val="00FC2585"/>
    <w:rsid w:val="00FD03C8"/>
    <w:rsid w:val="00FD2653"/>
    <w:rsid w:val="00FD5F09"/>
    <w:rsid w:val="00FD7DB5"/>
    <w:rsid w:val="00FE56D6"/>
    <w:rsid w:val="00FE6BAB"/>
    <w:rsid w:val="00FF0B73"/>
    <w:rsid w:val="00FF1242"/>
    <w:rsid w:val="00FF243D"/>
    <w:rsid w:val="00FF2CA9"/>
    <w:rsid w:val="00FF72E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6626">
      <o:colormru v:ext="edit" colors="#f5f5f5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640E8"/>
  </w:style>
  <w:style w:type="paragraph" w:styleId="Heading1">
    <w:name w:val="heading 1"/>
    <w:basedOn w:val="Normal"/>
    <w:next w:val="Normal"/>
    <w:link w:val="Heading1Char"/>
    <w:uiPriority w:val="9"/>
    <w:qFormat/>
    <w:rsid w:val="007E5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CommentReference">
    <w:name w:val="annotation reference"/>
    <w:basedOn w:val="DefaultParagraphFont"/>
    <w:uiPriority w:val="99"/>
    <w:semiHidden/>
    <w:unhideWhenUsed/>
    <w:rsid w:val="002354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4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4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4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43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3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94534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4534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51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51B1"/>
  </w:style>
  <w:style w:type="paragraph" w:customStyle="1" w:styleId="ResumeList">
    <w:name w:val="Resume List"/>
    <w:rsid w:val="008751B1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37119F"/>
  </w:style>
  <w:style w:type="character" w:styleId="IntenseEmphasis">
    <w:name w:val="Intense Emphasis"/>
    <w:basedOn w:val="DefaultParagraphFont"/>
    <w:uiPriority w:val="21"/>
    <w:qFormat/>
    <w:rsid w:val="005D1C9A"/>
    <w:rPr>
      <w:i/>
      <w:iCs/>
      <w:color w:val="4F81BD" w:themeColor="accent1"/>
    </w:rPr>
  </w:style>
  <w:style w:type="paragraph" w:styleId="NoSpacing">
    <w:name w:val="No Spacing"/>
    <w:uiPriority w:val="1"/>
    <w:qFormat/>
    <w:rsid w:val="00D17DE7"/>
    <w:pPr>
      <w:spacing w:after="0" w:line="240" w:lineRule="auto"/>
      <w:ind w:left="370" w:hanging="370"/>
      <w:jc w:val="both"/>
    </w:pPr>
    <w:rPr>
      <w:rFonts w:ascii="Cambria" w:eastAsia="Cambria" w:hAnsi="Cambria" w:cs="Cambria"/>
      <w:color w:val="000000"/>
      <w:sz w:val="20"/>
    </w:rPr>
  </w:style>
  <w:style w:type="paragraph" w:styleId="BodyText3">
    <w:name w:val="Body Text 3"/>
    <w:basedOn w:val="Normal"/>
    <w:link w:val="BodyText3Char"/>
    <w:semiHidden/>
    <w:rsid w:val="003038C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038CE"/>
    <w:rPr>
      <w:rFonts w:ascii="Times New Roman" w:eastAsia="Times New Roman" w:hAnsi="Times New Roman" w:cs="Times New Roman"/>
      <w:sz w:val="16"/>
      <w:szCs w:val="16"/>
    </w:rPr>
  </w:style>
  <w:style w:type="character" w:customStyle="1" w:styleId="FontStyle20">
    <w:name w:val="Font Style20"/>
    <w:uiPriority w:val="99"/>
    <w:rsid w:val="00351AE0"/>
    <w:rPr>
      <w:rFonts w:ascii="Arial" w:hAnsi="Arial" w:cs="Arial"/>
      <w:color w:val="000000"/>
      <w:sz w:val="22"/>
      <w:szCs w:val="22"/>
    </w:rPr>
  </w:style>
  <w:style w:type="character" w:customStyle="1" w:styleId="FontStyle19">
    <w:name w:val="Font Style19"/>
    <w:uiPriority w:val="99"/>
    <w:rsid w:val="00351AE0"/>
    <w:rPr>
      <w:rFonts w:ascii="Bookman Old Style" w:hAnsi="Bookman Old Style" w:cs="Bookman Old Style"/>
      <w:b/>
      <w:b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E5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Body Text" w:uiPriority="0"/>
    <w:lsdException w:name="Subtitle" w:semiHidden="0" w:uiPriority="11" w:unhideWhenUsed="0" w:qFormat="1"/>
    <w:lsdException w:name="Body Text 3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7E5D0C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02BE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2F487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F4879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link w:val="ListParagraphChar"/>
    <w:uiPriority w:val="34"/>
    <w:qFormat/>
    <w:rsid w:val="00BA5092"/>
    <w:pPr>
      <w:ind w:left="720"/>
      <w:contextualSpacing/>
    </w:pPr>
  </w:style>
  <w:style w:type="character" w:customStyle="1" w:styleId="rvts36">
    <w:name w:val="rvts36"/>
    <w:rsid w:val="00BA5092"/>
  </w:style>
  <w:style w:type="character" w:customStyle="1" w:styleId="rvts58">
    <w:name w:val="rvts58"/>
    <w:rsid w:val="00BA5092"/>
  </w:style>
  <w:style w:type="character" w:customStyle="1" w:styleId="apple-converted-space">
    <w:name w:val="apple-converted-space"/>
    <w:rsid w:val="00BA5092"/>
  </w:style>
  <w:style w:type="paragraph" w:styleId="Header">
    <w:name w:val="header"/>
    <w:basedOn w:val="Normal"/>
    <w:link w:val="Head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3EBF"/>
  </w:style>
  <w:style w:type="paragraph" w:styleId="Footer">
    <w:name w:val="footer"/>
    <w:basedOn w:val="Normal"/>
    <w:link w:val="FooterChar"/>
    <w:uiPriority w:val="99"/>
    <w:unhideWhenUsed/>
    <w:rsid w:val="00513E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3EBF"/>
  </w:style>
  <w:style w:type="character" w:styleId="Hyperlink">
    <w:name w:val="Hyperlink"/>
    <w:basedOn w:val="DefaultParagraphFont"/>
    <w:uiPriority w:val="99"/>
    <w:unhideWhenUsed/>
    <w:rsid w:val="007F074F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2127D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235434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35434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35434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35434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35434"/>
    <w:rPr>
      <w:b/>
      <w:bCs/>
      <w:sz w:val="20"/>
      <w:szCs w:val="20"/>
    </w:rPr>
  </w:style>
  <w:style w:type="paragraph" w:styleId="NormalWeb">
    <w:name w:val="Normal (Web)"/>
    <w:basedOn w:val="Normal"/>
    <w:uiPriority w:val="99"/>
    <w:unhideWhenUsed/>
    <w:rsid w:val="0023543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BodyText">
    <w:name w:val="Body Text"/>
    <w:basedOn w:val="Normal"/>
    <w:link w:val="BodyTextChar"/>
    <w:semiHidden/>
    <w:rsid w:val="0094534E"/>
    <w:pPr>
      <w:spacing w:after="0" w:line="240" w:lineRule="auto"/>
      <w:jc w:val="both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BodyTextChar">
    <w:name w:val="Body Text Char"/>
    <w:basedOn w:val="DefaultParagraphFont"/>
    <w:link w:val="BodyText"/>
    <w:semiHidden/>
    <w:rsid w:val="0094534E"/>
    <w:rPr>
      <w:rFonts w:ascii="Times New Roman" w:eastAsia="Times New Roman" w:hAnsi="Times New Roman" w:cs="Times New Roman"/>
      <w:sz w:val="20"/>
      <w:szCs w:val="20"/>
    </w:rPr>
  </w:style>
  <w:style w:type="paragraph" w:styleId="BodyText2">
    <w:name w:val="Body Text 2"/>
    <w:basedOn w:val="Normal"/>
    <w:link w:val="BodyText2Char"/>
    <w:uiPriority w:val="99"/>
    <w:semiHidden/>
    <w:unhideWhenUsed/>
    <w:rsid w:val="008751B1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semiHidden/>
    <w:rsid w:val="008751B1"/>
  </w:style>
  <w:style w:type="paragraph" w:customStyle="1" w:styleId="ResumeList">
    <w:name w:val="Resume List"/>
    <w:rsid w:val="008751B1"/>
    <w:pPr>
      <w:spacing w:before="60" w:after="0" w:line="240" w:lineRule="auto"/>
    </w:pPr>
    <w:rPr>
      <w:rFonts w:ascii="Times New Roman" w:eastAsia="Times New Roman" w:hAnsi="Times New Roman" w:cs="Times New Roman"/>
      <w:sz w:val="20"/>
      <w:szCs w:val="20"/>
    </w:rPr>
  </w:style>
  <w:style w:type="character" w:customStyle="1" w:styleId="ListParagraphChar">
    <w:name w:val="List Paragraph Char"/>
    <w:link w:val="ListParagraph"/>
    <w:uiPriority w:val="34"/>
    <w:rsid w:val="0037119F"/>
  </w:style>
  <w:style w:type="character" w:styleId="IntenseEmphasis">
    <w:name w:val="Intense Emphasis"/>
    <w:basedOn w:val="DefaultParagraphFont"/>
    <w:uiPriority w:val="21"/>
    <w:qFormat/>
    <w:rsid w:val="005D1C9A"/>
    <w:rPr>
      <w:i/>
      <w:iCs/>
      <w:color w:val="4F81BD" w:themeColor="accent1"/>
    </w:rPr>
  </w:style>
  <w:style w:type="paragraph" w:styleId="NoSpacing">
    <w:name w:val="No Spacing"/>
    <w:uiPriority w:val="1"/>
    <w:qFormat/>
    <w:rsid w:val="00D17DE7"/>
    <w:pPr>
      <w:spacing w:after="0" w:line="240" w:lineRule="auto"/>
      <w:ind w:left="370" w:hanging="370"/>
      <w:jc w:val="both"/>
    </w:pPr>
    <w:rPr>
      <w:rFonts w:ascii="Cambria" w:eastAsia="Cambria" w:hAnsi="Cambria" w:cs="Cambria"/>
      <w:color w:val="000000"/>
      <w:sz w:val="20"/>
    </w:rPr>
  </w:style>
  <w:style w:type="paragraph" w:styleId="BodyText3">
    <w:name w:val="Body Text 3"/>
    <w:basedOn w:val="Normal"/>
    <w:link w:val="BodyText3Char"/>
    <w:semiHidden/>
    <w:rsid w:val="003038CE"/>
    <w:pPr>
      <w:spacing w:after="120" w:line="240" w:lineRule="auto"/>
    </w:pPr>
    <w:rPr>
      <w:rFonts w:ascii="Times New Roman" w:eastAsia="Times New Roman" w:hAnsi="Times New Roman" w:cs="Times New Roman"/>
      <w:sz w:val="16"/>
      <w:szCs w:val="16"/>
    </w:rPr>
  </w:style>
  <w:style w:type="character" w:customStyle="1" w:styleId="BodyText3Char">
    <w:name w:val="Body Text 3 Char"/>
    <w:basedOn w:val="DefaultParagraphFont"/>
    <w:link w:val="BodyText3"/>
    <w:semiHidden/>
    <w:rsid w:val="003038CE"/>
    <w:rPr>
      <w:rFonts w:ascii="Times New Roman" w:eastAsia="Times New Roman" w:hAnsi="Times New Roman" w:cs="Times New Roman"/>
      <w:sz w:val="16"/>
      <w:szCs w:val="16"/>
    </w:rPr>
  </w:style>
  <w:style w:type="character" w:customStyle="1" w:styleId="FontStyle20">
    <w:name w:val="Font Style20"/>
    <w:uiPriority w:val="99"/>
    <w:rsid w:val="00351AE0"/>
    <w:rPr>
      <w:rFonts w:ascii="Arial" w:hAnsi="Arial" w:cs="Arial"/>
      <w:color w:val="000000"/>
      <w:sz w:val="22"/>
      <w:szCs w:val="22"/>
    </w:rPr>
  </w:style>
  <w:style w:type="character" w:customStyle="1" w:styleId="FontStyle19">
    <w:name w:val="Font Style19"/>
    <w:uiPriority w:val="99"/>
    <w:rsid w:val="00351AE0"/>
    <w:rPr>
      <w:rFonts w:ascii="Bookman Old Style" w:hAnsi="Bookman Old Style" w:cs="Bookman Old Style"/>
      <w:b/>
      <w:bCs/>
      <w:color w:val="000000"/>
      <w:sz w:val="22"/>
      <w:szCs w:val="22"/>
    </w:rPr>
  </w:style>
  <w:style w:type="character" w:customStyle="1" w:styleId="Heading1Char">
    <w:name w:val="Heading 1 Char"/>
    <w:basedOn w:val="DefaultParagraphFont"/>
    <w:link w:val="Heading1"/>
    <w:uiPriority w:val="9"/>
    <w:rsid w:val="007E5D0C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02BE3"/>
    <w:rPr>
      <w:rFonts w:asciiTheme="majorHAnsi" w:eastAsiaTheme="majorEastAsia" w:hAnsiTheme="majorHAnsi" w:cstheme="majorBidi"/>
      <w:b/>
      <w:bCs/>
      <w:color w:val="4F81BD" w:themeColor="accent1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0516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308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630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6423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187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numbering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png"/><Relationship Id="rId5" Type="http://schemas.openxmlformats.org/officeDocument/2006/relationships/image" Target="media/image5.png"/><Relationship Id="rId4" Type="http://schemas.openxmlformats.org/officeDocument/2006/relationships/image" Target="media/image4.png"/></Relationships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11B9233-A4D5-46D3-A3D7-5992041D6BF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448</TotalTime>
  <Pages>3</Pages>
  <Words>1228</Words>
  <Characters>7006</Characters>
  <Application>Microsoft Office Word</Application>
  <DocSecurity>0</DocSecurity>
  <Lines>58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8218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Preeti Arora</dc:creator>
  <cp:lastModifiedBy>Afaque</cp:lastModifiedBy>
  <cp:revision>61</cp:revision>
  <cp:lastPrinted>2015-09-10T08:41:00Z</cp:lastPrinted>
  <dcterms:created xsi:type="dcterms:W3CDTF">2018-04-24T05:18:00Z</dcterms:created>
  <dcterms:modified xsi:type="dcterms:W3CDTF">2021-01-25T11:43:00Z</dcterms:modified>
</cp:coreProperties>
</file>